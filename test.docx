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firstName lastName</w:t>
      </w:r>
      <w:r>
        <w:br/>
        <w:t>Né (e) le :</w:t>
      </w:r>
      <w:r>
        <w:rPr>
          <w:b/>
        </w:rPr>
        <w:t>birthday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Susannah Jeffers</w:t>
      </w:r>
      <w:r>
        <w:br/>
        <w:t>Né (e) le :</w:t>
      </w:r>
      <w:r>
        <w:rPr>
          <w:b/>
        </w:rPr>
        <w:t>2001-09-13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Tanya Kinnear</w:t>
      </w:r>
      <w:r>
        <w:br/>
        <w:t>Né (e) le :</w:t>
      </w:r>
      <w:r>
        <w:rPr>
          <w:b/>
        </w:rPr>
        <w:t>1988-05-30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Florence Kimberly</w:t>
      </w:r>
      <w:r>
        <w:br/>
        <w:t>Né (e) le :</w:t>
      </w:r>
      <w:r>
        <w:rPr>
          <w:b/>
        </w:rPr>
        <w:t>1986-11-23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Kipp Scutt</w:t>
      </w:r>
      <w:r>
        <w:br/>
        <w:t>Né (e) le :</w:t>
      </w:r>
      <w:r>
        <w:rPr>
          <w:b/>
        </w:rPr>
        <w:t>1990-10-24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Anya Wyvill</w:t>
      </w:r>
      <w:r>
        <w:br/>
        <w:t>Né (e) le :</w:t>
      </w:r>
      <w:r>
        <w:rPr>
          <w:b/>
        </w:rPr>
        <w:t>1974-04-15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Felic Bollard</w:t>
      </w:r>
      <w:r>
        <w:br/>
        <w:t>Né (e) le :</w:t>
      </w:r>
      <w:r>
        <w:rPr>
          <w:b/>
        </w:rPr>
        <w:t>1999-10-19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Agosto Nolli</w:t>
      </w:r>
      <w:r>
        <w:br/>
        <w:t>Né (e) le :</w:t>
      </w:r>
      <w:r>
        <w:rPr>
          <w:b/>
        </w:rPr>
        <w:t>1993-01-07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Belva Worthington</w:t>
      </w:r>
      <w:r>
        <w:br/>
        <w:t>Né (e) le :</w:t>
      </w:r>
      <w:r>
        <w:rPr>
          <w:b/>
        </w:rPr>
        <w:t>1987-02-19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Tabby Anselmi</w:t>
      </w:r>
      <w:r>
        <w:br/>
        <w:t>Né (e) le :</w:t>
      </w:r>
      <w:r>
        <w:rPr>
          <w:b/>
        </w:rPr>
        <w:t>1972-04-26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Lenard Ayrs</w:t>
      </w:r>
      <w:r>
        <w:br/>
        <w:t>Né (e) le :</w:t>
      </w:r>
      <w:r>
        <w:rPr>
          <w:b/>
        </w:rPr>
        <w:t>1987-05-17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Stillmann Labbati</w:t>
      </w:r>
      <w:r>
        <w:br/>
        <w:t>Né (e) le :</w:t>
      </w:r>
      <w:r>
        <w:rPr>
          <w:b/>
        </w:rPr>
        <w:t>1972-03-28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Anastasia Crucetti</w:t>
      </w:r>
      <w:r>
        <w:br/>
        <w:t>Né (e) le :</w:t>
      </w:r>
      <w:r>
        <w:rPr>
          <w:b/>
        </w:rPr>
        <w:t>2001-08-18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Jorie Somerlie</w:t>
      </w:r>
      <w:r>
        <w:br/>
        <w:t>Né (e) le :</w:t>
      </w:r>
      <w:r>
        <w:rPr>
          <w:b/>
        </w:rPr>
        <w:t>1994-05-24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Merline Meharg</w:t>
      </w:r>
      <w:r>
        <w:br/>
        <w:t>Né (e) le :</w:t>
      </w:r>
      <w:r>
        <w:rPr>
          <w:b/>
        </w:rPr>
        <w:t>1994-05-26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Midge Gelling</w:t>
      </w:r>
      <w:r>
        <w:br/>
        <w:t>Né (e) le :</w:t>
      </w:r>
      <w:r>
        <w:rPr>
          <w:b/>
        </w:rPr>
        <w:t>1994-03-12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Juliana Huggens</w:t>
      </w:r>
      <w:r>
        <w:br/>
        <w:t>Né (e) le :</w:t>
      </w:r>
      <w:r>
        <w:rPr>
          <w:b/>
        </w:rPr>
        <w:t>1982-08-01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Brose Kausche</w:t>
      </w:r>
      <w:r>
        <w:br/>
        <w:t>Né (e) le :</w:t>
      </w:r>
      <w:r>
        <w:rPr>
          <w:b/>
        </w:rPr>
        <w:t>1999-07-27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Mariellen Whimpenny</w:t>
      </w:r>
      <w:r>
        <w:br/>
        <w:t>Né (e) le :</w:t>
      </w:r>
      <w:r>
        <w:rPr>
          <w:b/>
        </w:rPr>
        <w:t>2000-09-07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Lorry Stivers</w:t>
      </w:r>
      <w:r>
        <w:br/>
        <w:t>Né (e) le :</w:t>
      </w:r>
      <w:r>
        <w:rPr>
          <w:b/>
        </w:rPr>
        <w:t>2000-08-03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Jennine Mountlow</w:t>
      </w:r>
      <w:r>
        <w:br/>
        <w:t>Né (e) le :</w:t>
      </w:r>
      <w:r>
        <w:rPr>
          <w:b/>
        </w:rPr>
        <w:t>1997-03-09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Any Drew</w:t>
      </w:r>
      <w:r>
        <w:br/>
        <w:t>Né (e) le :</w:t>
      </w:r>
      <w:r>
        <w:rPr>
          <w:b/>
        </w:rPr>
        <w:t>1982-03-30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Justine Bolam</w:t>
      </w:r>
      <w:r>
        <w:br/>
        <w:t>Né (e) le :</w:t>
      </w:r>
      <w:r>
        <w:rPr>
          <w:b/>
        </w:rPr>
        <w:t>1988-08-06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Fidel Iacobo</w:t>
      </w:r>
      <w:r>
        <w:br/>
        <w:t>Né (e) le :</w:t>
      </w:r>
      <w:r>
        <w:rPr>
          <w:b/>
        </w:rPr>
        <w:t>1971-08-09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Phillida Featherbie</w:t>
      </w:r>
      <w:r>
        <w:br/>
        <w:t>Né (e) le :</w:t>
      </w:r>
      <w:r>
        <w:rPr>
          <w:b/>
        </w:rPr>
        <w:t>1983-09-07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Martelle Ros</w:t>
      </w:r>
      <w:r>
        <w:br/>
        <w:t>Né (e) le :</w:t>
      </w:r>
      <w:r>
        <w:rPr>
          <w:b/>
        </w:rPr>
        <w:t>1989-04-10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Tab Frontczak</w:t>
      </w:r>
      <w:r>
        <w:br/>
        <w:t>Né (e) le :</w:t>
      </w:r>
      <w:r>
        <w:rPr>
          <w:b/>
        </w:rPr>
        <w:t>1974-03-24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Lind Seeley</w:t>
      </w:r>
      <w:r>
        <w:br/>
        <w:t>Né (e) le :</w:t>
      </w:r>
      <w:r>
        <w:rPr>
          <w:b/>
        </w:rPr>
        <w:t>1988-07-02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Victor Dolbey</w:t>
      </w:r>
      <w:r>
        <w:br/>
        <w:t>Né (e) le :</w:t>
      </w:r>
      <w:r>
        <w:rPr>
          <w:b/>
        </w:rPr>
        <w:t>1991-07-07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Donna McLafferty</w:t>
      </w:r>
      <w:r>
        <w:br/>
        <w:t>Né (e) le :</w:t>
      </w:r>
      <w:r>
        <w:rPr>
          <w:b/>
        </w:rPr>
        <w:t>1991-08-16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Jedidiah Gealle</w:t>
      </w:r>
      <w:r>
        <w:br/>
        <w:t>Né (e) le :</w:t>
      </w:r>
      <w:r>
        <w:rPr>
          <w:b/>
        </w:rPr>
        <w:t>1994-04-22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Mohandas Mackilpatrick</w:t>
      </w:r>
      <w:r>
        <w:br/>
        <w:t>Né (e) le :</w:t>
      </w:r>
      <w:r>
        <w:rPr>
          <w:b/>
        </w:rPr>
        <w:t>1975-06-02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Rossie Wardington</w:t>
      </w:r>
      <w:r>
        <w:br/>
        <w:t>Né (e) le :</w:t>
      </w:r>
      <w:r>
        <w:rPr>
          <w:b/>
        </w:rPr>
        <w:t>1972-05-07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Stu Pennock</w:t>
      </w:r>
      <w:r>
        <w:br/>
        <w:t>Né (e) le :</w:t>
      </w:r>
      <w:r>
        <w:rPr>
          <w:b/>
        </w:rPr>
        <w:t>1999-03-27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Ronnie Benedick</w:t>
      </w:r>
      <w:r>
        <w:br/>
        <w:t>Né (e) le :</w:t>
      </w:r>
      <w:r>
        <w:rPr>
          <w:b/>
        </w:rPr>
        <w:t>1977-10-06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Lurline Manjin</w:t>
      </w:r>
      <w:r>
        <w:br/>
        <w:t>Né (e) le :</w:t>
      </w:r>
      <w:r>
        <w:rPr>
          <w:b/>
        </w:rPr>
        <w:t>1983-07-27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Consuelo Eallis</w:t>
      </w:r>
      <w:r>
        <w:br/>
        <w:t>Né (e) le :</w:t>
      </w:r>
      <w:r>
        <w:rPr>
          <w:b/>
        </w:rPr>
        <w:t>1974-12-10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Byrann Shoreman</w:t>
      </w:r>
      <w:r>
        <w:br/>
        <w:t>Né (e) le :</w:t>
      </w:r>
      <w:r>
        <w:rPr>
          <w:b/>
        </w:rPr>
        <w:t>1992-04-04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Valenka Cavey</w:t>
      </w:r>
      <w:r>
        <w:br/>
        <w:t>Né (e) le :</w:t>
      </w:r>
      <w:r>
        <w:rPr>
          <w:b/>
        </w:rPr>
        <w:t>1989-09-19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Ilysa Bielby</w:t>
      </w:r>
      <w:r>
        <w:br/>
        <w:t>Né (e) le :</w:t>
      </w:r>
      <w:r>
        <w:rPr>
          <w:b/>
        </w:rPr>
        <w:t>1988-02-24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Jacquenette Michelin</w:t>
      </w:r>
      <w:r>
        <w:br/>
        <w:t>Né (e) le :</w:t>
      </w:r>
      <w:r>
        <w:rPr>
          <w:b/>
        </w:rPr>
        <w:t>1988-08-04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Jessika Raggatt</w:t>
      </w:r>
      <w:r>
        <w:br/>
        <w:t>Né (e) le :</w:t>
      </w:r>
      <w:r>
        <w:rPr>
          <w:b/>
        </w:rPr>
        <w:t>1986-10-30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Hally Clinch</w:t>
      </w:r>
      <w:r>
        <w:br/>
        <w:t>Né (e) le :</w:t>
      </w:r>
      <w:r>
        <w:rPr>
          <w:b/>
        </w:rPr>
        <w:t>1971-12-28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Keelby Quig</w:t>
      </w:r>
      <w:r>
        <w:br/>
        <w:t>Né (e) le :</w:t>
      </w:r>
      <w:r>
        <w:rPr>
          <w:b/>
        </w:rPr>
        <w:t>1974-07-09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Naomi Fergusson</w:t>
      </w:r>
      <w:r>
        <w:br/>
        <w:t>Né (e) le :</w:t>
      </w:r>
      <w:r>
        <w:rPr>
          <w:b/>
        </w:rPr>
        <w:t>1998-03-24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Merissa Rosenthaler</w:t>
      </w:r>
      <w:r>
        <w:br/>
        <w:t>Né (e) le :</w:t>
      </w:r>
      <w:r>
        <w:rPr>
          <w:b/>
        </w:rPr>
        <w:t>1974-11-20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Cleopatra Borge</w:t>
      </w:r>
      <w:r>
        <w:br/>
        <w:t>Né (e) le :</w:t>
      </w:r>
      <w:r>
        <w:rPr>
          <w:b/>
        </w:rPr>
        <w:t>1982-01-08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Egon Swetland</w:t>
      </w:r>
      <w:r>
        <w:br/>
        <w:t>Né (e) le :</w:t>
      </w:r>
      <w:r>
        <w:rPr>
          <w:b/>
        </w:rPr>
        <w:t>1970-06-26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Britte Moult</w:t>
      </w:r>
      <w:r>
        <w:br/>
        <w:t>Né (e) le :</w:t>
      </w:r>
      <w:r>
        <w:rPr>
          <w:b/>
        </w:rPr>
        <w:t>1995-11-23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Mr. </w:t>
      </w:r>
      <w:r>
        <w:rPr>
          <w:b/>
        </w:rPr>
        <w:t>Winslow Farens</w:t>
      </w:r>
      <w:r>
        <w:br/>
        <w:t>Né (e) le :</w:t>
      </w:r>
      <w:r>
        <w:rPr>
          <w:b/>
        </w:rPr>
        <w:t>1986-02-08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p>
      <w:r>
        <w:t>DOCTEUR PAPA BIRANE BOYE</w:t>
        <w:br/>
        <w:t>N° 0499 DE L’ORDRE NATIONAL DES MEDECINS DU SENEGAL</w:t>
        <w:br/>
        <w:t>MEDECINE DU TRAVAIL</w:t>
        <w:br/>
        <w:t>MEDECINE GENERALE</w:t>
        <w:br/>
        <w:t>Rue des CHAIS BEL AIR</w:t>
        <w:br/>
        <w:t>TEL 776334087</w:t>
        <w:br/>
        <w:t>E- Mail : pbboye@hotmail.com</w:t>
        <w:br/>
        <w:t>BP 3750</w:t>
      </w:r>
      <w:r>
        <w:br/>
      </w:r>
      <w:r>
        <w:rPr>
          <w:color w:val="0B0FFF"/>
        </w:rPr>
      </w:r>
    </w:p>
    <w:p>
      <w:r>
        <w:br/>
      </w:r>
      <w:r>
        <w:rPr>
          <w:b/>
          <w:color w:val="993300"/>
          <w:sz w:val="44"/>
        </w:rPr>
        <w:tab/>
        <w:t>OLEOSEN</w:t>
      </w:r>
      <w:r>
        <w:tab/>
        <w:tab/>
        <w:tab/>
        <w:tab/>
        <w:tab/>
        <w:t>Dakar le :</w:t>
      </w:r>
      <w:r>
        <w:t>18/04/2022</w:t>
      </w:r>
    </w:p>
    <w:p>
      <w:pPr>
        <w:pStyle w:val="Heading1"/>
        <w:jc w:val="center"/>
      </w:pPr>
      <w:r>
        <w:rPr>
          <w:b/>
        </w:rPr>
        <w:br/>
        <w:t>CERTIFICAT MEDICAL</w:t>
        <w:br/>
      </w:r>
    </w:p>
    <w:p>
      <w:r>
        <w:br/>
      </w:r>
      <w:r>
        <w:t>Je soussigné Docteur d’Etat de médecine PAPA BIRANE BOYE, certifie avoir consulté dans le cadre de la visite médicale annuelle 2021</w:t>
        <w:br/>
      </w:r>
      <w:r>
        <w:t xml:space="preserve">Mme. </w:t>
      </w:r>
      <w:r>
        <w:rPr>
          <w:b/>
        </w:rPr>
        <w:t>Betsey Camelli</w:t>
      </w:r>
      <w:r>
        <w:br/>
        <w:t>Né (e) le :</w:t>
      </w:r>
      <w:r>
        <w:rPr>
          <w:b/>
        </w:rPr>
        <w:t>1988-05-21</w:t>
      </w:r>
      <w:r>
        <w:br/>
      </w:r>
    </w:p>
    <w:p>
      <w:r>
        <w:br/>
      </w:r>
    </w:p>
    <w:p>
      <w:pPr>
        <w:pStyle w:val="ListBullet"/>
      </w:pPr>
      <w:r>
        <w:t>Examen clinique normal</w:t>
      </w:r>
    </w:p>
    <w:p>
      <w:pPr>
        <w:pStyle w:val="ListBullet"/>
      </w:pPr>
      <w:r>
        <w:t>Examen biologique normal</w:t>
      </w:r>
    </w:p>
    <w:p>
      <w:pPr>
        <w:pStyle w:val="ListBullet"/>
      </w:pPr>
      <w:r>
        <w:t>Examen radiologique pulmonaire normal</w:t>
        <w:br/>
      </w:r>
    </w:p>
    <w:p>
      <w:r>
        <w:br/>
      </w:r>
      <w:r>
        <w:t>Par conséquent certifions qu’il n’est atteint d’aucune maladie cliniquement ni radiologiquement décelable ;</w:t>
        <w:br/>
      </w:r>
      <w:r>
        <w:t xml:space="preserve">En conclusion l’estimons </w:t>
      </w:r>
      <w:r>
        <w:rPr>
          <w:b/>
        </w:rPr>
        <w:t xml:space="preserve">APTE </w:t>
      </w:r>
      <w:r>
        <w:t>pour le travail.</w:t>
      </w:r>
      <w:r>
        <w:br/>
      </w:r>
      <w:r>
        <w:br/>
      </w:r>
    </w:p>
    <w:p>
      <w:pPr>
        <w:jc w:val="center"/>
      </w:pPr>
      <w:r>
        <w:rPr>
          <w:u w:val="single"/>
        </w:rPr>
        <w:br/>
        <w:t>Le médecin d’entreprise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